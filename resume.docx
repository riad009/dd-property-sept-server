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- MERN Stack Developer</w:t>
      </w:r>
    </w:p>
    <w:p>
      <w:pPr>
        <w:pStyle w:val="Heading1"/>
      </w:pPr>
      <w:r>
        <w:t>Personal Information</w:t>
      </w:r>
    </w:p>
    <w:p>
      <w:r>
        <w:t>Name: [Your Name]</w:t>
        <w:br/>
        <w:t>Location: [City, State]</w:t>
        <w:br/>
        <w:t>Email: [Your Email]</w:t>
        <w:br/>
        <w:t>Phone: [Your Phone Number]</w:t>
        <w:br/>
        <w:t>LinkedIn: [Your LinkedIn Profile]</w:t>
        <w:br/>
        <w:t>GitHub: [Your GitHub Profile]</w:t>
        <w:br/>
        <w:t>Portfolio: [Your Portfolio Link]</w:t>
      </w:r>
    </w:p>
    <w:p>
      <w:pPr>
        <w:pStyle w:val="Heading1"/>
      </w:pPr>
      <w:r>
        <w:t>Objective</w:t>
      </w:r>
    </w:p>
    <w:p>
      <w:r>
        <w:t>Passionate and skilled MERN Stack Developer with [X] years of experience building responsive and efficient web applications. Proficient in developing full-stack applications using MongoDB, Express.js, React.js, and Node.js. Seeking a challenging position to utilize my expertise in delivering scalable web solutions while enhancing my skills.</w:t>
      </w:r>
    </w:p>
    <w:p>
      <w:pPr>
        <w:pStyle w:val="Heading1"/>
      </w:pPr>
      <w:r>
        <w:t>Skills</w:t>
      </w:r>
    </w:p>
    <w:p>
      <w:r>
        <w:t>Programming Languages:</w:t>
        <w:br/>
        <w:t>- JavaScript (ES6+), TypeScript</w:t>
        <w:br/>
        <w:t>- HTML5, CSS3, SASS/SCSS</w:t>
        <w:br/>
        <w:t>- SQL, NoSQL (MongoDB)</w:t>
        <w:br/>
        <w:br/>
        <w:t>Frameworks &amp; Libraries:</w:t>
        <w:br/>
        <w:t>- React.js (Hooks, Context API, Redux)</w:t>
        <w:br/>
        <w:t>- Node.js, Express.js</w:t>
        <w:br/>
        <w:t>- RESTful APIs, GraphQL</w:t>
        <w:br/>
        <w:br/>
        <w:t>Database Technologies:</w:t>
        <w:br/>
        <w:t>- MongoDB, Mongoose</w:t>
        <w:br/>
        <w:t>- MySQL, Firebase</w:t>
        <w:br/>
        <w:br/>
        <w:t>Version Control:</w:t>
        <w:br/>
        <w:t>- Git, GitHub</w:t>
        <w:br/>
        <w:br/>
        <w:t>DevOps &amp; Deployment:</w:t>
        <w:br/>
        <w:t>- Docker, Kubernetes</w:t>
        <w:br/>
        <w:t>- AWS (EC2, S3), Heroku</w:t>
        <w:br/>
        <w:t>- CI/CD pipelines</w:t>
        <w:br/>
        <w:br/>
        <w:t>Tools &amp; Technologies:</w:t>
        <w:br/>
        <w:t>- Postman, Swagger (API testing)</w:t>
        <w:br/>
        <w:t>- Webpack, Babel</w:t>
        <w:br/>
        <w:t>- Unit Testing (Jest, Mocha)</w:t>
        <w:br/>
        <w:t>- Agile (Scrum, Kanban)</w:t>
      </w:r>
    </w:p>
    <w:p>
      <w:pPr>
        <w:pStyle w:val="Heading1"/>
      </w:pPr>
      <w:r>
        <w:t>Professional Experience</w:t>
      </w:r>
    </w:p>
    <w:p>
      <w:r>
        <w:t>MERN Stack Developer</w:t>
        <w:br/>
        <w:t>[Company Name] | [Location] | [Start Date] – Present</w:t>
        <w:br/>
        <w:t>- Developed dynamic web applications using the MERN stack, reducing page load times by [X]%.</w:t>
        <w:br/>
        <w:t>- Collaborated with cross-functional teams to design scalable and efficient backend services using Node.js and Express.js.</w:t>
        <w:br/>
        <w:t>- Implemented responsive UI components using React.js, enhancing the user experience across various devices.</w:t>
        <w:br/>
        <w:t>- Created and managed RESTful APIs to handle data interaction with MongoDB, improving application performance by [X]%.</w:t>
        <w:br/>
        <w:t>- Integrated third-party services such as Stripe for payment processing and Google Maps API for real-time geolocation services.</w:t>
        <w:br/>
        <w:t>- Optimized MongoDB queries to improve data retrieval performance by [X]%.</w:t>
        <w:br/>
        <w:t>- Led a team of junior developers, providing mentorship and conducting code reviews.</w:t>
      </w:r>
    </w:p>
    <w:p>
      <w:r>
        <w:t>Front-end Developer (React.js)</w:t>
        <w:br/>
        <w:t>[Company Name] | [Location] | [Start Date] – [End Date]</w:t>
        <w:br/>
        <w:t>- Spearheaded the development of dynamic, responsive front-end components using React.js and Redux for state management.</w:t>
        <w:br/>
        <w:t>- Worked closely with UX/UI designers to implement pixel-perfect designs, improving user engagement by [X]%.</w:t>
        <w:br/>
        <w:t>- Migrated legacy front-end code to React, reducing technical debt and increasing maintainability.</w:t>
      </w:r>
    </w:p>
    <w:p>
      <w:pPr>
        <w:pStyle w:val="Heading1"/>
      </w:pPr>
      <w:r>
        <w:t>Projects</w:t>
      </w:r>
    </w:p>
    <w:p>
      <w:r>
        <w:t>Taxi Booking App</w:t>
        <w:br/>
        <w:t>- Built a real-time taxi booking app for a client using the MERN stack, integrating Google Maps API for location services.</w:t>
        <w:br/>
        <w:t>- Developed an admin dashboard to manage bookings, drivers, and users.</w:t>
        <w:br/>
        <w:t>- Implemented authentication and authorization using JWT and bcrypt.</w:t>
        <w:br/>
        <w:br/>
        <w:t>CRM System</w:t>
        <w:br/>
        <w:t>- Created a customer relationship management (CRM) system using MERN stack, optimizing data management and interaction.</w:t>
        <w:br/>
        <w:t>- Integrated data visualization libraries (Chart.js, D3.js) to present actionable insights to users.</w:t>
      </w:r>
    </w:p>
    <w:p>
      <w:pPr>
        <w:pStyle w:val="Heading1"/>
      </w:pPr>
      <w:r>
        <w:t>Education</w:t>
      </w:r>
    </w:p>
    <w:p>
      <w:r>
        <w:t>Bachelor of Science in Computer Science</w:t>
        <w:br/>
        <w:t>[University Name] | [Location] | [Graduation Year]</w:t>
      </w:r>
    </w:p>
    <w:p>
      <w:pPr>
        <w:pStyle w:val="Heading1"/>
      </w:pPr>
      <w:r>
        <w:t>Certifications</w:t>
      </w:r>
    </w:p>
    <w:p>
      <w:r>
        <w:t>MongoDB Developer Certification | MongoDB University | [Year]</w:t>
        <w:br/>
        <w:t>Full-Stack Web Development with MERN | [Platform] | [Year]</w:t>
      </w:r>
    </w:p>
    <w:p>
      <w:pPr>
        <w:pStyle w:val="Heading1"/>
      </w:pPr>
      <w:r>
        <w:t>Languages</w:t>
      </w:r>
    </w:p>
    <w:p>
      <w:r>
        <w:t>English (Fluent)</w:t>
        <w:br/>
        <w:t>[Other Language] (Proficient)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